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0000"/>
        </w:rPr>
        <w:t>新樂 現貨報價單</w:t>
      </w:r>
    </w:p>
    <w:p>
      <w:r>
        <w:t xml:space="preserve">上水龍豐花園30號地舖                （落單）張小姐：6045 7604/曾先生：5977 9085 </w:t>
      </w:r>
    </w:p>
    <w:p>
      <w:r>
        <w:t>*貨品價格如有更改,恕不另行通告,價格為入倉提貨價,如有疑問請跟營業員聯絡</w:t>
      </w:r>
    </w:p>
    <w:p>
      <w:r>
        <w:t>*本公司只提供 &lt;其士倉&gt; 提貨送貨服務 5件起送 HKD$20/件</w:t>
      </w:r>
    </w:p>
    <w:p>
      <w:r>
        <w:t>*本公司暫不設加工服務</w:t>
      </w:r>
    </w:p>
    <w:p>
      <w:r>
        <w:t>*請提前落&lt;隔夜單&gt;以免提貨出現問題 截單時間為3:00pm</w:t>
      </w:r>
    </w:p>
    <w:p>
      <w:pPr>
        <w:pStyle w:val="Heading1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德國tonnies(a) 豬腩 有皮挑骨挑骨帶皮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巴西sadia豬梅肉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德國westfleisch(a) 豬腩 有皮挑骨choice挑骨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德國westfleisch(a) 豬腩 有皮挑骨 ( deluxe)choice挑骨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德國westfleisch(a) 豬腩 有皮挑骨 ( premium)choice挑骨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巴西palmali豬梅肉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9.7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波蘭波 豬脊骨 pl30251102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荷蘭tboer湯骨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巴西sulita豬耳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ibericos豬下梅肉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墨西哥豬肋排餅裝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巴西pamplona豬四肉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8.9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德國tonnies豬肋排餅裝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巴西palmali豬四肉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8.9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巴西frimesa豬肋排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25kg*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巴西aurora豬肋排分包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巴西frimesa豬四肉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ibericos豬肋條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20kg*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18kg*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美國smithfield豬背肋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美國i.b.p豬背肋 (1pc)1pc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西班牙pernam ibericos豬背骨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巴西notable豬扒有骨帶脊骨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德國westfleisch豬脊膘油choice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美國i.b.p豬腩 去皮片骨腩 ( 1pc )1pc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西班牙artigas duroc豬扒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美國i.b.p豬腩 去皮片骨腩 halved cut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俄羅斯miratorg豬腩帶骨帶骨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巴西dalia豬扒有骨帶脊骨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巴西seara豬腩帶骨帶骨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巴西alibem豬扒有骨去脊骨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巴西alegra豬腩帶骨帶骨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巴西palmali豬扒有骨帶脊骨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巴西aurora豬腩排條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ibericos豬扒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美國i.b.p豬柳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巴西alegra豬踭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西班牙jamondul ibericos豬梅肉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丹麥tican豬踭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巴西frimesa豬梅肉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波蘭ex豬頸湯骨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澳洲midfield(s) 牛t骨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紐西蘭affco牛肉眼4k+4k+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阿根廷conallison(s) 牛t骨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加拿大clear river 牛肉眼nr2x2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美國ibp去骨牛小排primepr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美國national牛肉眼cab2l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美國national去骨牛小排primepr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加拿大canadian diamond牛肉眼cab2x2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美國excel去骨牛小排primepr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阿根廷friarsa牛肉眼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美國ibp去骨牛小排choice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p.牛肉眼primepr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p.斧頭扒cab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p.牛肉眼cab5條裝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p.橫隔肌nr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巴西minerva牛肋條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p.橫隔肌cab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墨西哥sukarne牛肋條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p.橫隔肌choice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澳洲amh牛肚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p.燒牛肉cab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p牛t骨 cab 0x1cab0x1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加拿大excel牛下肩肉眼卷cab1x1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阿根廷bustos牛肺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美國ibp牛下肩肉眼卷prime1x1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美國ibp牛下肩肉眼卷cab1x1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阿根廷frimsa牛肺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荷蘭tboer牛仔扒短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fern牛仔脾 3/5 lb3/5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fern牛仔脾 5+ 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巴西quality beef牛膀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荷蘭tboer牛仔膝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巴西barra mansa牛舌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荷蘭tboer牛仔膝 (穀飼)穀飼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37.0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美國showcase牛仔骨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p.牛仔骨cab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巴西mondelli牛舌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加拿大excel牛仔骨aaaaa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美國excel牛仔骨cab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p.牛仔骨nr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加拿大excel牛仔骨primepr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澳洲amh牛金錢肚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阿根廷ifssa牛面肉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巴西gold beef 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巴西pantanal牛頭肉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巴西dom glutao牛冧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阿根廷ifssa牛骨髓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英國uk-9012牛坑腩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巴西sulita肉眼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阿根廷ifssa牛大腸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巴西frimesa肉眼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巴西gejota牛孖筋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巴西alegra肉眼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阿根廷offal牛孖筋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巴西pif paf肉眼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阿根廷ifssa牛小腸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巴西alibem肉眼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阿根廷frimsa牛小腸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6.6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美國i.b.p肉眼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阿根廷frimsa牛尾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karubi cabcab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karubi cab primecabprime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17.0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karubi choicechoice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阿根廷ex牛尾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美國excel肥牛肉 no roll short platenr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阿根廷bustos牛尾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no roll short platenr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巴西plena牛尾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加拿大excel肥牛肉 pastrami a/aa 9x12 p-939x129x12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加拿大excel牛板腱aaaaa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加拿大excel肥牛肉 pastrami aaa 9x12 p-93aaa9x12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抄**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p.牛板腱primepr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cab 6x12cab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p.牛板腱choice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cab prime 6x12cabprime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美國excel牛板腱choice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美國national肥牛肉 pastrami choice 6x12choice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p.牛板腱cab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49.5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choice 6x12choice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加拿大excel牛板腱aa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美國ibp肥牛肉 pastrami prime 6x12primepr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巴西dom glutao牛柳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美國excel肥牛肉 pastrami prime 9x12 p-86m/rprime9x12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加拿大excel肥牛肉 short plate p-93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19.8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fern牛柳1.3-1.8kg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墨西哥sukarne肥牛肉 super obento plate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紐西蘭affco牛柳1.4-1.8kg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英國kepak肥牛肉 super plate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巴西anglo牛柳3/4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愛爾蘭dawn meat肥牛肉(super plate)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p.肩胛cabprime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巴西boi牛柳3/4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p.肩胛choice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p.肩胛primepr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73.5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美國i. b. p.牛柳cab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142.0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西班牙minerva西冷4k+4k+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西班牙gejota西冷4k+4k+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巴西anglo牛柳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西班牙pantanal西冷4k+4k+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巴西dom glutao牛柳頭2k+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西班牙affco西冷pb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巴西plena牛柳頭2k+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西班牙affco西冷3/4bull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巴西quality beef牛柳頭1.5-2k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西班牙boi brasil西冷4k+4k+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巴西boi牛柳頭1.5k+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西班牙anglo西冷4k+4k+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巴西gejota牛柳頭1k+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西班牙affco西冷4k+4k+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巴西boi brasil牛柳頭1-1.5k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西班牙i. b. p.西冷cab0x1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巴西minerva牛柳頭1k+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西班牙iowa premium 西冷0x1prime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阿根廷ifssa牛百葉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西班牙silver fern西冷4k+4k+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阿根廷bustos牛百葉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西班牙anzco西冷4k+4k+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41.0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巴西plena牛細腩包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西班牙plena西冷4k+4k+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巴西pul牛細腩包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巴西mondelli鯉魚管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加拿大excel牛肉眼nr2x2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巴西gejota鯉魚管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fern牛肉眼4k+4k+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46.5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巴西pul鯉魚管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紐西蘭canterbury20-22oz 法式8支骨 (綠彩袋)8r2oz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英國pper plate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20.2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美國national金 錢 𦟌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澳洲midfield羊t骨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紐西蘭affco羊仔骨排8r14-16oz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93.0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紐西蘭affco羊仔後膝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36.5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澳洲midfield羊仔骨排有label1pc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紐西蘭tk羊仔肩捲肉網庄網庄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fern羊仔骨排8r16-18oz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紐西蘭tk羊仔肩捲肉柱庄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紐西蘭ovation羊仔骨排8r1pc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104.0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澳洲midfield羊仔骨排方切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紐西蘭tk羊仔髀帶骨帶骨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紐西蘭canterbury羊仔肩捲肉柱庄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紐西蘭silver fern羊仔髀帶骨帶骨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紐西蘭bx羊仔肩捲肉網庄網庄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30.0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澳洲midfield羊仔肩有骨方切有骨方切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紐西蘭affco羊仔髀帶骨帶骨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26.0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紐西蘭ovation羊仔腩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38.0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抄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澳洲midfield羊仔髀帶骨帶骨choice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25.0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巴西seara雞全翼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巴西aurora雞翼鎚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中國欣城雞柳iqf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13.4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巴西seara雞腎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15kg*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巴西aurora雞白髀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巴西aurora雞腎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5.3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  <w:r/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巴西aurora雞髀2kx6帶皮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6.8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p>
      <w:pPr>
        <w:pStyle w:val="Heading1"/>
      </w:pPr>
      <w:r>
        <w:t>Poultry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/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重量</w:t>
            </w:r>
          </w:p>
        </w:tc>
        <w:tc>
          <w:tcPr>
            <w:tcW w:type="dxa" w:w="3969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產品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單價</w:t>
            </w:r>
          </w:p>
        </w:tc>
        <w:tc>
          <w:tcPr>
            <w:tcW w:type="dxa" w:w="850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單位</w:t>
            </w:r>
          </w:p>
        </w:tc>
        <w:tc>
          <w:tcPr>
            <w:tcW w:type="dxa" w:w="1134"/>
            <w:vAlign w:val="center"/>
            <w:top w:val="nil"/>
            <w:left w:val="nil"/>
            <w:right w:val="nil"/>
            <w:insideH w:val="nil"/>
            <w:insideV w:val="nil"/>
            <w:bottom w:val="single" w:sz="4" w:space="0" w:color="000000"/>
          </w:tcPr>
          <w:p>
            <w:pPr>
              <w:spacing w:line="240" w:lineRule="auto"/>
              <w:jc w:val="center"/>
            </w:pPr>
            <w:r>
              <w:t>倉位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10kg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匈牙利鴨舌u3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52.0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15kg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匈牙利鵝腎u3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  <w:tr>
        <w:trPr>
          <w:trHeight w:val="100"/>
        </w:trPr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匈牙利鵝半翼u10u1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8.5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12kg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匈牙利鵝腳u10u1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18.0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LB</w:t>
            </w:r>
          </w:p>
        </w:tc>
        <w:tc>
          <w:tcPr>
            <w:tcW w:type="dxa" w:w="821"/>
          </w:tcPr>
          <w:p>
            <w:pPr>
              <w:spacing w:line="240" w:lineRule="auto"/>
            </w:pPr>
            <w:r>
              <w:t>其士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新樂凍肉批發 落單Whatsapp：張小姐：6045 7604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